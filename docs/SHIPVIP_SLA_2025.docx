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D9A99" w14:textId="77777777" w:rsidR="005074C5" w:rsidRDefault="00000000" w:rsidP="00C52BE1">
      <w:pPr>
        <w:pStyle w:val="Heading1"/>
        <w:jc w:val="center"/>
      </w:pPr>
      <w:r>
        <w:t>SHIPVIP Dev SLA - Simulated Service Level Agreement</w:t>
      </w:r>
    </w:p>
    <w:p w14:paraId="7740D37E" w14:textId="77777777" w:rsidR="005074C5" w:rsidRDefault="005074C5"/>
    <w:p w14:paraId="0CFE88E7" w14:textId="77777777" w:rsidR="005074C5" w:rsidRDefault="00000000">
      <w:r>
        <w:t>This document outlines the simulated service expectations for the SHIPVIP DevNet testing environment.</w:t>
      </w:r>
    </w:p>
    <w:p w14:paraId="1BD6D0C6" w14:textId="77777777" w:rsidR="005074C5" w:rsidRDefault="005074C5"/>
    <w:p w14:paraId="1B140104" w14:textId="77777777" w:rsidR="005074C5" w:rsidRPr="00C52BE1" w:rsidRDefault="00000000">
      <w:pPr>
        <w:rPr>
          <w:b/>
          <w:bCs/>
        </w:rPr>
      </w:pPr>
      <w:r w:rsidRPr="00C52BE1">
        <w:rPr>
          <w:b/>
          <w:bCs/>
        </w:rPr>
        <w:t>- Staging reliability target: 98%</w:t>
      </w:r>
    </w:p>
    <w:p w14:paraId="6977BC0F" w14:textId="77777777" w:rsidR="005074C5" w:rsidRPr="00C52BE1" w:rsidRDefault="00000000">
      <w:pPr>
        <w:rPr>
          <w:b/>
          <w:bCs/>
        </w:rPr>
      </w:pPr>
      <w:r w:rsidRPr="00C52BE1">
        <w:rPr>
          <w:b/>
          <w:bCs/>
        </w:rPr>
        <w:t>- API token validity: 48 hours</w:t>
      </w:r>
    </w:p>
    <w:p w14:paraId="317681D6" w14:textId="77777777" w:rsidR="005074C5" w:rsidRPr="00C52BE1" w:rsidRDefault="00000000">
      <w:pPr>
        <w:rPr>
          <w:b/>
          <w:bCs/>
        </w:rPr>
      </w:pPr>
      <w:r w:rsidRPr="00C52BE1">
        <w:rPr>
          <w:b/>
          <w:bCs/>
        </w:rPr>
        <w:t>- Sandbox error response latency: &lt;150ms</w:t>
      </w:r>
    </w:p>
    <w:p w14:paraId="2A5FC848" w14:textId="77777777" w:rsidR="005074C5" w:rsidRDefault="005074C5"/>
    <w:p w14:paraId="37934E52" w14:textId="77777777" w:rsidR="005074C5" w:rsidRDefault="00000000">
      <w:r>
        <w:t>This document is for internal development and testing use only. Do not distribute externally.</w:t>
      </w:r>
    </w:p>
    <w:p w14:paraId="2930634D" w14:textId="77777777" w:rsidR="005074C5" w:rsidRDefault="005074C5"/>
    <w:p w14:paraId="405E4DB3" w14:textId="77777777" w:rsidR="005074C5" w:rsidRDefault="00000000">
      <w:r>
        <w:t>SHIPVIP DevNet 2025 - Internal Use Only</w:t>
      </w:r>
    </w:p>
    <w:sectPr w:rsidR="00507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7B00B" w14:textId="77777777" w:rsidR="00902FE5" w:rsidRDefault="00902FE5" w:rsidP="004B60C6">
      <w:pPr>
        <w:spacing w:after="0" w:line="240" w:lineRule="auto"/>
      </w:pPr>
      <w:r>
        <w:separator/>
      </w:r>
    </w:p>
  </w:endnote>
  <w:endnote w:type="continuationSeparator" w:id="0">
    <w:p w14:paraId="4B8A111C" w14:textId="77777777" w:rsidR="00902FE5" w:rsidRDefault="00902FE5" w:rsidP="004B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CF0AF" w14:textId="77777777" w:rsidR="00902FE5" w:rsidRDefault="00902FE5" w:rsidP="004B60C6">
      <w:pPr>
        <w:spacing w:after="0" w:line="240" w:lineRule="auto"/>
      </w:pPr>
      <w:r>
        <w:separator/>
      </w:r>
    </w:p>
  </w:footnote>
  <w:footnote w:type="continuationSeparator" w:id="0">
    <w:p w14:paraId="1AFD91DA" w14:textId="77777777" w:rsidR="00902FE5" w:rsidRDefault="00902FE5" w:rsidP="004B6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029571">
    <w:abstractNumId w:val="8"/>
  </w:num>
  <w:num w:numId="2" w16cid:durableId="607933541">
    <w:abstractNumId w:val="6"/>
  </w:num>
  <w:num w:numId="3" w16cid:durableId="1140004459">
    <w:abstractNumId w:val="5"/>
  </w:num>
  <w:num w:numId="4" w16cid:durableId="932740628">
    <w:abstractNumId w:val="4"/>
  </w:num>
  <w:num w:numId="5" w16cid:durableId="1391079595">
    <w:abstractNumId w:val="7"/>
  </w:num>
  <w:num w:numId="6" w16cid:durableId="1054740123">
    <w:abstractNumId w:val="3"/>
  </w:num>
  <w:num w:numId="7" w16cid:durableId="1850632420">
    <w:abstractNumId w:val="2"/>
  </w:num>
  <w:num w:numId="8" w16cid:durableId="934677858">
    <w:abstractNumId w:val="1"/>
  </w:num>
  <w:num w:numId="9" w16cid:durableId="174826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07CA"/>
    <w:rsid w:val="00366F14"/>
    <w:rsid w:val="004B60C6"/>
    <w:rsid w:val="005074C5"/>
    <w:rsid w:val="00902FE5"/>
    <w:rsid w:val="00A94BE3"/>
    <w:rsid w:val="00AA1D8D"/>
    <w:rsid w:val="00B47730"/>
    <w:rsid w:val="00C52B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3CAE55"/>
  <w14:defaultImageDpi w14:val="330"/>
  <w15:docId w15:val="{2A3ABD24-F2A8-43A5-B1D2-F572DE8E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python-docx;shipvip.xyz</dc:creator>
  <cp:keywords/>
  <dc:description>generated by python-docx</dc:description>
  <cp:lastModifiedBy>James B</cp:lastModifiedBy>
  <cp:revision>2</cp:revision>
  <dcterms:created xsi:type="dcterms:W3CDTF">2025-05-23T16:32:00Z</dcterms:created>
  <dcterms:modified xsi:type="dcterms:W3CDTF">2025-05-23T16:32:00Z</dcterms:modified>
  <cp:category/>
</cp:coreProperties>
</file>