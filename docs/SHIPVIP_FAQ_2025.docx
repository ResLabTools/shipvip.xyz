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4A7" w14:textId="77777777" w:rsidR="00FE3E39" w:rsidRDefault="00000000" w:rsidP="000A27B0">
      <w:pPr>
        <w:pStyle w:val="Heading1"/>
        <w:jc w:val="center"/>
      </w:pPr>
      <w:r>
        <w:t>SHIPVIP Internal FAQ - DevNet 2025</w:t>
      </w:r>
    </w:p>
    <w:p w14:paraId="48AF1ED0" w14:textId="77777777" w:rsidR="00FE3E39" w:rsidRDefault="00FE3E39"/>
    <w:p w14:paraId="013DEABB" w14:textId="77777777" w:rsidR="00FE3E39" w:rsidRDefault="00000000">
      <w:r>
        <w:t>Q: What if a tracking ID returns NULL?</w:t>
      </w:r>
    </w:p>
    <w:p w14:paraId="3F62C141" w14:textId="77777777" w:rsidR="00FE3E39" w:rsidRDefault="00000000">
      <w:r>
        <w:t>A: This occurs when the simulated payload isn't registered in staging memory. Retry in 5 minutes.</w:t>
      </w:r>
    </w:p>
    <w:p w14:paraId="4A9CB2BB" w14:textId="77777777" w:rsidR="00FE3E39" w:rsidRDefault="00FE3E39"/>
    <w:p w14:paraId="7881863F" w14:textId="77777777" w:rsidR="00FE3E39" w:rsidRDefault="00000000">
      <w:r>
        <w:t>Q: How do I reset my API token?</w:t>
      </w:r>
    </w:p>
    <w:p w14:paraId="1C0828AF" w14:textId="77777777" w:rsidR="00FE3E39" w:rsidRDefault="00000000">
      <w:r>
        <w:t>A: Use POST /api/auth/reset and include 'reset_key' from your assigned credentials.</w:t>
      </w:r>
    </w:p>
    <w:p w14:paraId="000D768E" w14:textId="77777777" w:rsidR="00FE3E39" w:rsidRDefault="00FE3E39"/>
    <w:p w14:paraId="5C343161" w14:textId="77777777" w:rsidR="000A27B0" w:rsidRDefault="000A27B0" w:rsidP="000A27B0">
      <w:r>
        <w:t xml:space="preserve">Q: Why does `GET /track` return a 403 even with a valid token?  </w:t>
      </w:r>
    </w:p>
    <w:p w14:paraId="59572EE1" w14:textId="77777777" w:rsidR="000A27B0" w:rsidRDefault="000A27B0" w:rsidP="000A27B0">
      <w:r>
        <w:t>A: This may indicate the token was generated in a different staging region. Use `X-Region-Sandbox` to scope the request or re-authenticate with `/auth/reset`.</w:t>
      </w:r>
    </w:p>
    <w:p w14:paraId="00AE4303" w14:textId="77777777" w:rsidR="000A27B0" w:rsidRDefault="000A27B0" w:rsidP="000A27B0"/>
    <w:p w14:paraId="384D7254" w14:textId="77777777" w:rsidR="000A27B0" w:rsidRDefault="000A27B0" w:rsidP="000A27B0">
      <w:r>
        <w:t>Q: Can I reuse staging `</w:t>
      </w:r>
      <w:proofErr w:type="spellStart"/>
      <w:r>
        <w:t>tracking_id`s</w:t>
      </w:r>
      <w:proofErr w:type="spellEnd"/>
      <w:r>
        <w:t xml:space="preserve"> across tests?  </w:t>
      </w:r>
    </w:p>
    <w:p w14:paraId="0E27C8C0" w14:textId="77777777" w:rsidR="000A27B0" w:rsidRDefault="000A27B0" w:rsidP="000A27B0">
      <w:r>
        <w:t>A: No. Each tracking ID is single-use in DevNet. To simulate reuse, reset the session context or initiate a full `POST /shipment/create` flow.</w:t>
      </w:r>
    </w:p>
    <w:p w14:paraId="274D3096" w14:textId="77777777" w:rsidR="000A27B0" w:rsidRDefault="000A27B0" w:rsidP="000A27B0"/>
    <w:p w14:paraId="574DC53B" w14:textId="77777777" w:rsidR="000A27B0" w:rsidRDefault="000A27B0" w:rsidP="000A27B0">
      <w:r>
        <w:t xml:space="preserve">Q: How do I simulate a delayed delivery or failed scan?  </w:t>
      </w:r>
    </w:p>
    <w:p w14:paraId="5D9440FF" w14:textId="77777777" w:rsidR="000A27B0" w:rsidRDefault="000A27B0" w:rsidP="000A27B0">
      <w:r>
        <w:t>A: Add `?</w:t>
      </w:r>
      <w:proofErr w:type="spellStart"/>
      <w:r>
        <w:t>simulate_delay</w:t>
      </w:r>
      <w:proofErr w:type="spellEnd"/>
      <w:r>
        <w:t>=true` or `?</w:t>
      </w:r>
      <w:proofErr w:type="spellStart"/>
      <w:r>
        <w:t>scan_failure</w:t>
      </w:r>
      <w:proofErr w:type="spellEnd"/>
      <w:r>
        <w:t>=true` to the tracking endpoint during POST creation. These flags only work in DevNet.</w:t>
      </w:r>
    </w:p>
    <w:p w14:paraId="1B8E6B4D" w14:textId="77777777" w:rsidR="000A27B0" w:rsidRDefault="000A27B0" w:rsidP="000A27B0"/>
    <w:p w14:paraId="41B73BB2" w14:textId="77777777" w:rsidR="000A27B0" w:rsidRDefault="000A27B0" w:rsidP="000A27B0">
      <w:r>
        <w:t xml:space="preserve">Q: Is weekend delivery enabled in sandbox mode?  </w:t>
      </w:r>
    </w:p>
    <w:p w14:paraId="2D79E386" w14:textId="77777777" w:rsidR="000A27B0" w:rsidRDefault="000A27B0" w:rsidP="000A27B0">
      <w:r>
        <w:t>A: By default, no. Use header `X-Override-Weekend: true` to simulate exceptions for Zones 5 and 6 only.</w:t>
      </w:r>
    </w:p>
    <w:p w14:paraId="381A4693" w14:textId="77777777" w:rsidR="000A27B0" w:rsidRDefault="000A27B0" w:rsidP="000A27B0"/>
    <w:p w14:paraId="63124666" w14:textId="77777777" w:rsidR="000A27B0" w:rsidRDefault="000A27B0" w:rsidP="000A27B0">
      <w:r>
        <w:t>Q: Why am I getting `</w:t>
      </w:r>
      <w:proofErr w:type="spellStart"/>
      <w:r>
        <w:t>RateLimitExceeded</w:t>
      </w:r>
      <w:proofErr w:type="spellEnd"/>
      <w:r>
        <w:t xml:space="preserve">` on DevNet?  </w:t>
      </w:r>
    </w:p>
    <w:p w14:paraId="4F239E75" w14:textId="77777777" w:rsidR="000A27B0" w:rsidRDefault="000A27B0" w:rsidP="000A27B0">
      <w:r>
        <w:t>A: All DevNet calls are limited to 250/hour per IP to prevent automation abuse. Contact `</w:t>
      </w:r>
      <w:proofErr w:type="spellStart"/>
      <w:r>
        <w:t>dev-admin@shipvip.xyz</w:t>
      </w:r>
      <w:proofErr w:type="spellEnd"/>
      <w:r>
        <w:t>` for elevated testing privileges.</w:t>
      </w:r>
    </w:p>
    <w:p w14:paraId="2482BB75" w14:textId="77777777" w:rsidR="000A27B0" w:rsidRDefault="000A27B0" w:rsidP="000A27B0"/>
    <w:p w14:paraId="465E3FE2" w14:textId="77777777" w:rsidR="000A27B0" w:rsidRDefault="000A27B0" w:rsidP="000A27B0">
      <w:r>
        <w:t xml:space="preserve">Q: Can I test webhook delivery from DevNet?  </w:t>
      </w:r>
    </w:p>
    <w:p w14:paraId="28C5ACC6" w14:textId="77777777" w:rsidR="000A27B0" w:rsidRDefault="000A27B0" w:rsidP="000A27B0">
      <w:r>
        <w:t>A: Yes. Register your webhook via `POST /webhooks` and include the `X-Sandbox-Mode: true` header. Events are dispatched with 500ms simulated latency.</w:t>
      </w:r>
    </w:p>
    <w:p w14:paraId="42820271" w14:textId="77777777" w:rsidR="000A27B0" w:rsidRDefault="000A27B0" w:rsidP="000A27B0"/>
    <w:p w14:paraId="10A49314" w14:textId="77777777" w:rsidR="000A27B0" w:rsidRDefault="000A27B0" w:rsidP="000A27B0">
      <w:r>
        <w:t xml:space="preserve">Q: What do I do if DevNet returns a `502 Proxy Error`?  </w:t>
      </w:r>
    </w:p>
    <w:p w14:paraId="1EBFBAFF" w14:textId="14AB1A92" w:rsidR="000A27B0" w:rsidRDefault="000A27B0" w:rsidP="000A27B0">
      <w:r>
        <w:t>A: This indicates a temporary test endpoint outage. Retry after 2 minutes. This does not affect production infrastructure.</w:t>
      </w:r>
    </w:p>
    <w:p w14:paraId="0696A321" w14:textId="77777777" w:rsidR="000A27B0" w:rsidRDefault="000A27B0"/>
    <w:p w14:paraId="1F89C2CF" w14:textId="4E29772E" w:rsidR="00FE3E39" w:rsidRPr="000A27B0" w:rsidRDefault="00000000">
      <w:r>
        <w:t xml:space="preserve">More help: </w:t>
      </w:r>
      <w:r w:rsidR="000A27B0">
        <w:t xml:space="preserve">  </w:t>
      </w:r>
      <w:hyperlink r:id="rId8" w:history="1">
        <w:r w:rsidR="00FE3E39" w:rsidRPr="000A27B0">
          <w:rPr>
            <w:rStyle w:val="Hyperlink"/>
          </w:rPr>
          <w:t>https://shipvip.xyz/docs</w:t>
        </w:r>
      </w:hyperlink>
    </w:p>
    <w:p w14:paraId="030352E6" w14:textId="77777777" w:rsidR="00FE3E39" w:rsidRDefault="00FE3E39"/>
    <w:p w14:paraId="318FFE8C" w14:textId="77777777" w:rsidR="00FE3E39" w:rsidRDefault="00000000">
      <w:r>
        <w:t>SHIPVIP DevNet 2025 - Internal Use Only</w:t>
      </w:r>
    </w:p>
    <w:sectPr w:rsidR="00FE3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2E31F" w14:textId="77777777" w:rsidR="006D6DE0" w:rsidRDefault="006D6DE0" w:rsidP="000A0E90">
      <w:pPr>
        <w:spacing w:after="0" w:line="240" w:lineRule="auto"/>
      </w:pPr>
      <w:r>
        <w:separator/>
      </w:r>
    </w:p>
  </w:endnote>
  <w:endnote w:type="continuationSeparator" w:id="0">
    <w:p w14:paraId="09D3CDCF" w14:textId="77777777" w:rsidR="006D6DE0" w:rsidRDefault="006D6DE0" w:rsidP="000A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F6872" w14:textId="77777777" w:rsidR="006D6DE0" w:rsidRDefault="006D6DE0" w:rsidP="000A0E90">
      <w:pPr>
        <w:spacing w:after="0" w:line="240" w:lineRule="auto"/>
      </w:pPr>
      <w:r>
        <w:separator/>
      </w:r>
    </w:p>
  </w:footnote>
  <w:footnote w:type="continuationSeparator" w:id="0">
    <w:p w14:paraId="66DAF7D9" w14:textId="77777777" w:rsidR="006D6DE0" w:rsidRDefault="006D6DE0" w:rsidP="000A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027397">
    <w:abstractNumId w:val="8"/>
  </w:num>
  <w:num w:numId="2" w16cid:durableId="1593732809">
    <w:abstractNumId w:val="6"/>
  </w:num>
  <w:num w:numId="3" w16cid:durableId="661198471">
    <w:abstractNumId w:val="5"/>
  </w:num>
  <w:num w:numId="4" w16cid:durableId="1258947533">
    <w:abstractNumId w:val="4"/>
  </w:num>
  <w:num w:numId="5" w16cid:durableId="2043942979">
    <w:abstractNumId w:val="7"/>
  </w:num>
  <w:num w:numId="6" w16cid:durableId="537201873">
    <w:abstractNumId w:val="3"/>
  </w:num>
  <w:num w:numId="7" w16cid:durableId="877081978">
    <w:abstractNumId w:val="2"/>
  </w:num>
  <w:num w:numId="8" w16cid:durableId="1283073822">
    <w:abstractNumId w:val="1"/>
  </w:num>
  <w:num w:numId="9" w16cid:durableId="51237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E90"/>
    <w:rsid w:val="000A27B0"/>
    <w:rsid w:val="0015074B"/>
    <w:rsid w:val="0029639D"/>
    <w:rsid w:val="00326F90"/>
    <w:rsid w:val="003407CA"/>
    <w:rsid w:val="006D6DE0"/>
    <w:rsid w:val="008C4F45"/>
    <w:rsid w:val="00AA1D8D"/>
    <w:rsid w:val="00B47730"/>
    <w:rsid w:val="00CB0664"/>
    <w:rsid w:val="00FC693F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5186E1"/>
  <w14:defaultImageDpi w14:val="330"/>
  <w15:docId w15:val="{2A3ABD24-F2A8-43A5-B1D2-F572DE8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A2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pvip.xyz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B</cp:lastModifiedBy>
  <cp:revision>2</cp:revision>
  <cp:lastPrinted>2025-05-23T16:17:00Z</cp:lastPrinted>
  <dcterms:created xsi:type="dcterms:W3CDTF">2025-05-23T16:24:00Z</dcterms:created>
  <dcterms:modified xsi:type="dcterms:W3CDTF">2025-05-23T16:24:00Z</dcterms:modified>
  <cp:category/>
</cp:coreProperties>
</file>