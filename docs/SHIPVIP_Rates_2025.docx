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B1203" w14:textId="77777777" w:rsidR="007276D6" w:rsidRDefault="00000000" w:rsidP="00035C8C">
      <w:pPr>
        <w:pStyle w:val="Heading1"/>
        <w:jc w:val="center"/>
      </w:pPr>
      <w:r>
        <w:t>SHIPVIP Rate Sheet - 2025</w:t>
      </w:r>
    </w:p>
    <w:p w14:paraId="6E1EE3D0" w14:textId="77777777" w:rsidR="007276D6" w:rsidRDefault="007276D6"/>
    <w:p w14:paraId="3216A3F7" w14:textId="77777777" w:rsidR="007276D6" w:rsidRDefault="00000000">
      <w:r>
        <w:t>This document outlines current estimated overnight and same-day shipping rates for SHIPVIP staging systems.</w:t>
      </w:r>
    </w:p>
    <w:p w14:paraId="299D08E2" w14:textId="77777777" w:rsidR="007276D6" w:rsidRDefault="00000000">
      <w:r>
        <w:t>Zone 1 - Next Day AM - $19.95</w:t>
      </w:r>
    </w:p>
    <w:p w14:paraId="086A8AE4" w14:textId="77777777" w:rsidR="007276D6" w:rsidRDefault="00000000">
      <w:r>
        <w:t>Zone 2 - Next Day PM - $22.50</w:t>
      </w:r>
    </w:p>
    <w:p w14:paraId="7A5EF68F" w14:textId="77777777" w:rsidR="007276D6" w:rsidRDefault="00000000">
      <w:r>
        <w:t>Zone 3 - 2 Day Guaranteed - $17.75</w:t>
      </w:r>
    </w:p>
    <w:p w14:paraId="2825D2D2" w14:textId="77777777" w:rsidR="007276D6" w:rsidRDefault="00000000">
      <w:r>
        <w:t>Zone 4 - Standard Ground - $11.99</w:t>
      </w:r>
    </w:p>
    <w:p w14:paraId="4E159A54" w14:textId="77777777" w:rsidR="007276D6" w:rsidRDefault="00000000">
      <w:r>
        <w:t>Zone 5 - Same-Day Metro - $35.00</w:t>
      </w:r>
    </w:p>
    <w:p w14:paraId="2DCE72C4" w14:textId="77777777" w:rsidR="007276D6" w:rsidRDefault="00000000">
      <w:r>
        <w:t>Zone 6 - Weekend Delivery - $27.00</w:t>
      </w:r>
    </w:p>
    <w:p w14:paraId="64159268" w14:textId="77777777" w:rsidR="007276D6" w:rsidRDefault="00000000">
      <w:r>
        <w:t>Zone 7 - Remote/Rural - $29.50</w:t>
      </w:r>
    </w:p>
    <w:p w14:paraId="2A9E8B61" w14:textId="77777777" w:rsidR="007276D6" w:rsidRDefault="00000000">
      <w:r>
        <w:t>Zone 8 - International Priority - $59.00</w:t>
      </w:r>
    </w:p>
    <w:p w14:paraId="1F55DBC9" w14:textId="77777777" w:rsidR="007276D6" w:rsidRDefault="007276D6"/>
    <w:p w14:paraId="3BDD75CD" w14:textId="15B0A5C2" w:rsidR="007276D6" w:rsidRDefault="00000000">
      <w:r>
        <w:t xml:space="preserve">For integration, visit: </w:t>
      </w:r>
      <w:hyperlink r:id="rId8" w:history="1">
        <w:r w:rsidR="007276D6" w:rsidRPr="00035C8C">
          <w:rPr>
            <w:rStyle w:val="Hyperlink"/>
          </w:rPr>
          <w:t>https://shipvip.xyz/api</w:t>
        </w:r>
      </w:hyperlink>
      <w:r>
        <w:t xml:space="preserve"> or contact dev@shipvip.xyz</w:t>
      </w:r>
    </w:p>
    <w:p w14:paraId="39FD13C3" w14:textId="77777777" w:rsidR="007276D6" w:rsidRDefault="007276D6"/>
    <w:p w14:paraId="3CEBF4F5" w14:textId="77777777" w:rsidR="007276D6" w:rsidRDefault="00000000">
      <w:r>
        <w:t>SHIPVIP DevNet 2025 - Internal Use Only</w:t>
      </w:r>
    </w:p>
    <w:sectPr w:rsidR="00727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49537" w14:textId="77777777" w:rsidR="00225606" w:rsidRDefault="00225606" w:rsidP="00262A44">
      <w:pPr>
        <w:spacing w:after="0" w:line="240" w:lineRule="auto"/>
      </w:pPr>
      <w:r>
        <w:separator/>
      </w:r>
    </w:p>
  </w:endnote>
  <w:endnote w:type="continuationSeparator" w:id="0">
    <w:p w14:paraId="4B2428AF" w14:textId="77777777" w:rsidR="00225606" w:rsidRDefault="00225606" w:rsidP="0026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F2175" w14:textId="77777777" w:rsidR="00225606" w:rsidRDefault="00225606" w:rsidP="00262A44">
      <w:pPr>
        <w:spacing w:after="0" w:line="240" w:lineRule="auto"/>
      </w:pPr>
      <w:r>
        <w:separator/>
      </w:r>
    </w:p>
  </w:footnote>
  <w:footnote w:type="continuationSeparator" w:id="0">
    <w:p w14:paraId="04280FB2" w14:textId="77777777" w:rsidR="00225606" w:rsidRDefault="00225606" w:rsidP="0026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818758">
    <w:abstractNumId w:val="8"/>
  </w:num>
  <w:num w:numId="2" w16cid:durableId="1466728436">
    <w:abstractNumId w:val="6"/>
  </w:num>
  <w:num w:numId="3" w16cid:durableId="1894851905">
    <w:abstractNumId w:val="5"/>
  </w:num>
  <w:num w:numId="4" w16cid:durableId="2014451733">
    <w:abstractNumId w:val="4"/>
  </w:num>
  <w:num w:numId="5" w16cid:durableId="1598052479">
    <w:abstractNumId w:val="7"/>
  </w:num>
  <w:num w:numId="6" w16cid:durableId="1902788858">
    <w:abstractNumId w:val="3"/>
  </w:num>
  <w:num w:numId="7" w16cid:durableId="1698699375">
    <w:abstractNumId w:val="2"/>
  </w:num>
  <w:num w:numId="8" w16cid:durableId="1516382311">
    <w:abstractNumId w:val="1"/>
  </w:num>
  <w:num w:numId="9" w16cid:durableId="48085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C8C"/>
    <w:rsid w:val="0006063C"/>
    <w:rsid w:val="0015074B"/>
    <w:rsid w:val="00225606"/>
    <w:rsid w:val="00262A44"/>
    <w:rsid w:val="0029639D"/>
    <w:rsid w:val="00326F90"/>
    <w:rsid w:val="003407CA"/>
    <w:rsid w:val="007276D6"/>
    <w:rsid w:val="008C4F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7B4F3A"/>
  <w14:defaultImageDpi w14:val="330"/>
  <w15:docId w15:val="{2A3ABD24-F2A8-43A5-B1D2-F572DE8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35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pvip.xyz/api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B</cp:lastModifiedBy>
  <cp:revision>2</cp:revision>
  <cp:lastPrinted>2025-05-23T16:18:00Z</cp:lastPrinted>
  <dcterms:created xsi:type="dcterms:W3CDTF">2025-05-23T16:28:00Z</dcterms:created>
  <dcterms:modified xsi:type="dcterms:W3CDTF">2025-05-23T16:28:00Z</dcterms:modified>
  <cp:category/>
</cp:coreProperties>
</file>